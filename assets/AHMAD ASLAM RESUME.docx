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5938E" w14:textId="57E5E91B" w:rsidR="001B77C8" w:rsidRPr="00C2265F" w:rsidRDefault="00E47904">
      <w:pPr>
        <w:pStyle w:val="Title"/>
        <w:rPr>
          <w:sz w:val="72"/>
          <w:szCs w:val="72"/>
        </w:rPr>
      </w:pPr>
      <w:r w:rsidRPr="00C2265F">
        <w:rPr>
          <w:sz w:val="72"/>
          <w:szCs w:val="72"/>
        </w:rPr>
        <w:t xml:space="preserve">Ahmad Aslam </w:t>
      </w:r>
      <w:r w:rsidR="00C2265F" w:rsidRPr="00C2265F">
        <w:rPr>
          <w:sz w:val="72"/>
          <w:szCs w:val="72"/>
        </w:rPr>
        <w:t>M. ASLAM</w:t>
      </w:r>
    </w:p>
    <w:p w14:paraId="029A9F0F" w14:textId="77777777" w:rsidR="001B77C8" w:rsidRPr="00C2265F" w:rsidRDefault="00E47904">
      <w:pPr>
        <w:pStyle w:val="Heading1"/>
        <w:rPr>
          <w:sz w:val="32"/>
          <w:szCs w:val="32"/>
        </w:rPr>
      </w:pPr>
      <w:r w:rsidRPr="00C2265F">
        <w:rPr>
          <w:sz w:val="32"/>
          <w:szCs w:val="32"/>
        </w:rPr>
        <w:t>Software Engineer</w:t>
      </w:r>
    </w:p>
    <w:p w14:paraId="00D4A84B" w14:textId="77777777" w:rsidR="001B77C8" w:rsidRDefault="00E47904">
      <w:r>
        <w:t>Lahore Punjab, 54702 Pakistan</w:t>
      </w:r>
    </w:p>
    <w:p w14:paraId="7948EE4E" w14:textId="77777777" w:rsidR="001B77C8" w:rsidRDefault="00E47904">
      <w:r>
        <w:t>0311 6580297</w:t>
      </w:r>
    </w:p>
    <w:p w14:paraId="7DEB2BD9" w14:textId="77777777" w:rsidR="001B77C8" w:rsidRDefault="00E47904">
      <w:r>
        <w:t>ahmadaslam2003m@gmail.com</w:t>
      </w:r>
    </w:p>
    <w:p w14:paraId="41FE2B3A" w14:textId="77777777" w:rsidR="001B77C8" w:rsidRDefault="00E47904">
      <w:r w:rsidRPr="00C2265F">
        <w:rPr>
          <w:b/>
          <w:bCs/>
        </w:rPr>
        <w:t>LinkedIn:</w:t>
      </w:r>
      <w:r>
        <w:t xml:space="preserve"> https://www.linkedin.com/in/ahmad-aslam-6b2141267/</w:t>
      </w:r>
    </w:p>
    <w:p w14:paraId="4ECD329A" w14:textId="77777777" w:rsidR="001B77C8" w:rsidRDefault="00E47904">
      <w:r w:rsidRPr="00C2265F">
        <w:rPr>
          <w:b/>
          <w:bCs/>
        </w:rPr>
        <w:t>GitHub:</w:t>
      </w:r>
      <w:r>
        <w:t xml:space="preserve"> https://github.com/AhMaD2001M</w:t>
      </w:r>
    </w:p>
    <w:p w14:paraId="6BE9AD35" w14:textId="17BA04CE" w:rsidR="00E47904" w:rsidRDefault="00E47904">
      <w:r w:rsidRPr="00C2265F">
        <w:rPr>
          <w:b/>
          <w:bCs/>
        </w:rPr>
        <w:t>Portfolio:</w:t>
      </w:r>
      <w:r>
        <w:t xml:space="preserve"> </w:t>
      </w:r>
      <w:hyperlink r:id="rId6" w:history="1">
        <w:r w:rsidRPr="00A55E07">
          <w:rPr>
            <w:rStyle w:val="Hyperlink"/>
          </w:rPr>
          <w:t>http://ahmad-portfoli0.vercel.app</w:t>
        </w:r>
      </w:hyperlink>
    </w:p>
    <w:p w14:paraId="769A7521" w14:textId="77777777" w:rsidR="001B77C8" w:rsidRDefault="00E47904">
      <w:pPr>
        <w:pStyle w:val="Heading2"/>
      </w:pPr>
      <w:r>
        <w:t>Objective</w:t>
      </w:r>
    </w:p>
    <w:p w14:paraId="1E8C6CAD" w14:textId="77777777" w:rsidR="001B77C8" w:rsidRDefault="00E47904">
      <w:r>
        <w:t>Elevate your code empower innovation – because as developers we're not just writing lines; we're crafting the future one algorithm at a time.</w:t>
      </w:r>
    </w:p>
    <w:p w14:paraId="0C31DBBA" w14:textId="77777777" w:rsidR="001B77C8" w:rsidRDefault="00E47904">
      <w:pPr>
        <w:pStyle w:val="Heading2"/>
      </w:pPr>
      <w:r>
        <w:t>Skills</w:t>
      </w:r>
    </w:p>
    <w:p w14:paraId="6FC72EDB" w14:textId="0111EB95" w:rsidR="001B77C8" w:rsidRDefault="00E47904">
      <w:pPr>
        <w:pStyle w:val="ListBullet"/>
      </w:pPr>
      <w:r>
        <w:t xml:space="preserve">C++: </w:t>
      </w:r>
      <w:r w:rsidR="00396FDF">
        <w:t xml:space="preserve">                                   </w:t>
      </w:r>
      <w:r>
        <w:t>Excellent</w:t>
      </w:r>
    </w:p>
    <w:p w14:paraId="475D81EB" w14:textId="2F7974BD" w:rsidR="001B77C8" w:rsidRDefault="00E47904">
      <w:pPr>
        <w:pStyle w:val="ListBullet"/>
      </w:pPr>
      <w:r>
        <w:t xml:space="preserve">Web Design: </w:t>
      </w:r>
      <w:r w:rsidR="00396FDF">
        <w:t xml:space="preserve">                    </w:t>
      </w:r>
      <w:r>
        <w:t>Very Good</w:t>
      </w:r>
    </w:p>
    <w:p w14:paraId="43D0347C" w14:textId="77777777" w:rsidR="001B77C8" w:rsidRDefault="00E47904">
      <w:pPr>
        <w:pStyle w:val="ListBullet"/>
      </w:pPr>
      <w:r>
        <w:t>Front End Web Development: Excellent</w:t>
      </w:r>
    </w:p>
    <w:p w14:paraId="257A4B65" w14:textId="064E6134" w:rsidR="001B77C8" w:rsidRDefault="00E47904">
      <w:pPr>
        <w:pStyle w:val="ListBullet"/>
      </w:pPr>
      <w:r>
        <w:t>JavaScript:</w:t>
      </w:r>
      <w:r w:rsidR="00396FDF">
        <w:t xml:space="preserve">                        </w:t>
      </w:r>
      <w:r>
        <w:t xml:space="preserve"> Very Good</w:t>
      </w:r>
    </w:p>
    <w:p w14:paraId="5FAB2D11" w14:textId="18CCB9B3" w:rsidR="001B77C8" w:rsidRDefault="00E47904">
      <w:pPr>
        <w:pStyle w:val="ListBullet"/>
      </w:pPr>
      <w:r>
        <w:t>Programming:</w:t>
      </w:r>
      <w:r w:rsidR="00396FDF">
        <w:t xml:space="preserve">                 </w:t>
      </w:r>
      <w:r>
        <w:t xml:space="preserve"> Very Good</w:t>
      </w:r>
    </w:p>
    <w:p w14:paraId="4D9BDDC2" w14:textId="2B98E10E" w:rsidR="001B77C8" w:rsidRDefault="00E47904">
      <w:pPr>
        <w:pStyle w:val="ListBullet"/>
      </w:pPr>
      <w:r>
        <w:t xml:space="preserve">Management: </w:t>
      </w:r>
      <w:r w:rsidR="00396FDF">
        <w:t xml:space="preserve">                   </w:t>
      </w:r>
      <w:r>
        <w:t>Very Good</w:t>
      </w:r>
    </w:p>
    <w:p w14:paraId="6F972E1F" w14:textId="45A8FB09" w:rsidR="001B77C8" w:rsidRDefault="00E47904">
      <w:pPr>
        <w:pStyle w:val="ListBullet"/>
      </w:pPr>
      <w:r>
        <w:t>Microsoft Access:</w:t>
      </w:r>
      <w:r w:rsidR="00396FDF">
        <w:t xml:space="preserve">            </w:t>
      </w:r>
      <w:r>
        <w:t xml:space="preserve"> Excellent</w:t>
      </w:r>
    </w:p>
    <w:p w14:paraId="15D14284" w14:textId="09BB7351" w:rsidR="001B77C8" w:rsidRDefault="00E47904">
      <w:pPr>
        <w:pStyle w:val="ListBullet"/>
      </w:pPr>
      <w:r>
        <w:t xml:space="preserve">MySQL: </w:t>
      </w:r>
      <w:r w:rsidR="00B13B2C">
        <w:t xml:space="preserve">                               </w:t>
      </w:r>
      <w:r>
        <w:t>Excellent</w:t>
      </w:r>
    </w:p>
    <w:p w14:paraId="17F1811F" w14:textId="7743A817" w:rsidR="001B77C8" w:rsidRDefault="00E47904">
      <w:pPr>
        <w:pStyle w:val="ListBullet"/>
      </w:pPr>
      <w:r>
        <w:t>PHP Development:</w:t>
      </w:r>
      <w:r w:rsidR="00396FDF">
        <w:t xml:space="preserve">     </w:t>
      </w:r>
      <w:r w:rsidR="00B13B2C">
        <w:t xml:space="preserve"> </w:t>
      </w:r>
      <w:r w:rsidR="00396FDF">
        <w:t xml:space="preserve">   </w:t>
      </w:r>
      <w:r>
        <w:t xml:space="preserve"> </w:t>
      </w:r>
      <w:r w:rsidR="00B13B2C">
        <w:t>Current</w:t>
      </w:r>
      <w:r>
        <w:t xml:space="preserve"> learning</w:t>
      </w:r>
    </w:p>
    <w:p w14:paraId="26F33A76" w14:textId="021AD995" w:rsidR="001B77C8" w:rsidRDefault="00E47904">
      <w:pPr>
        <w:pStyle w:val="ListBullet"/>
      </w:pPr>
      <w:r>
        <w:t>MS Office:</w:t>
      </w:r>
      <w:r w:rsidR="00B13B2C">
        <w:t xml:space="preserve">                           </w:t>
      </w:r>
      <w:r>
        <w:t xml:space="preserve"> Excellent</w:t>
      </w:r>
    </w:p>
    <w:p w14:paraId="5C167D2F" w14:textId="325D6220" w:rsidR="001B77C8" w:rsidRDefault="00E47904">
      <w:pPr>
        <w:pStyle w:val="ListBullet"/>
      </w:pPr>
      <w:r>
        <w:t>WordPress:</w:t>
      </w:r>
      <w:r w:rsidR="00B13B2C">
        <w:t xml:space="preserve">                        </w:t>
      </w:r>
      <w:r>
        <w:t xml:space="preserve"> Good</w:t>
      </w:r>
    </w:p>
    <w:p w14:paraId="65CD5661" w14:textId="3A662C10" w:rsidR="001B77C8" w:rsidRDefault="00E47904">
      <w:pPr>
        <w:pStyle w:val="ListBullet"/>
      </w:pPr>
      <w:r>
        <w:t>DSA:</w:t>
      </w:r>
      <w:r w:rsidR="00B13B2C">
        <w:t xml:space="preserve">                                     </w:t>
      </w:r>
      <w:r>
        <w:t xml:space="preserve"> Very Good</w:t>
      </w:r>
    </w:p>
    <w:p w14:paraId="1177AD12" w14:textId="60F9244C" w:rsidR="001B77C8" w:rsidRDefault="00E47904">
      <w:pPr>
        <w:pStyle w:val="ListBullet"/>
      </w:pPr>
      <w:r>
        <w:t xml:space="preserve">Figma UI: </w:t>
      </w:r>
      <w:r w:rsidR="00B13B2C">
        <w:t xml:space="preserve">                            </w:t>
      </w:r>
      <w:r>
        <w:t>Very Good</w:t>
      </w:r>
    </w:p>
    <w:p w14:paraId="1089FD4F" w14:textId="688F2B80" w:rsidR="00E47904" w:rsidRDefault="00E47904">
      <w:pPr>
        <w:pStyle w:val="ListBullet"/>
      </w:pPr>
      <w:r>
        <w:t xml:space="preserve">Type </w:t>
      </w:r>
      <w:r w:rsidR="00C2265F">
        <w:t>script:</w:t>
      </w:r>
      <w:r w:rsidR="00B13B2C">
        <w:t xml:space="preserve">                      </w:t>
      </w:r>
      <w:r w:rsidR="00C2265F">
        <w:t>Current</w:t>
      </w:r>
      <w:r>
        <w:t xml:space="preserve"> learning…</w:t>
      </w:r>
    </w:p>
    <w:p w14:paraId="37406EE2" w14:textId="77777777" w:rsidR="00E47904" w:rsidRDefault="00E47904" w:rsidP="00E47904">
      <w:pPr>
        <w:pStyle w:val="ListBullet"/>
        <w:numPr>
          <w:ilvl w:val="0"/>
          <w:numId w:val="0"/>
        </w:numPr>
        <w:ind w:left="360"/>
      </w:pPr>
    </w:p>
    <w:p w14:paraId="03467E83" w14:textId="77777777" w:rsidR="001F55E3" w:rsidRDefault="001F55E3" w:rsidP="00E47904">
      <w:pPr>
        <w:pStyle w:val="ListBullet"/>
        <w:numPr>
          <w:ilvl w:val="0"/>
          <w:numId w:val="0"/>
        </w:numPr>
        <w:ind w:left="360"/>
      </w:pPr>
    </w:p>
    <w:p w14:paraId="19D1E6B9" w14:textId="77777777" w:rsidR="00C2265F" w:rsidRDefault="00C2265F" w:rsidP="00E47904">
      <w:pPr>
        <w:pStyle w:val="ListBullet"/>
        <w:numPr>
          <w:ilvl w:val="0"/>
          <w:numId w:val="0"/>
        </w:numPr>
        <w:ind w:left="360"/>
      </w:pPr>
    </w:p>
    <w:p w14:paraId="53F1E9C6" w14:textId="77777777" w:rsidR="00C2265F" w:rsidRDefault="00C2265F" w:rsidP="00E47904">
      <w:pPr>
        <w:pStyle w:val="ListBullet"/>
        <w:numPr>
          <w:ilvl w:val="0"/>
          <w:numId w:val="0"/>
        </w:numPr>
        <w:ind w:left="360"/>
      </w:pPr>
    </w:p>
    <w:p w14:paraId="23A889B9" w14:textId="77777777" w:rsidR="00C2265F" w:rsidRDefault="00C2265F" w:rsidP="00E47904">
      <w:pPr>
        <w:pStyle w:val="ListBullet"/>
        <w:numPr>
          <w:ilvl w:val="0"/>
          <w:numId w:val="0"/>
        </w:numPr>
        <w:ind w:left="360"/>
      </w:pPr>
    </w:p>
    <w:p w14:paraId="3737393F" w14:textId="77777777" w:rsidR="001B77C8" w:rsidRDefault="00E47904">
      <w:pPr>
        <w:pStyle w:val="Heading2"/>
      </w:pPr>
      <w:r>
        <w:lastRenderedPageBreak/>
        <w:t>Work History</w:t>
      </w:r>
    </w:p>
    <w:p w14:paraId="5C9BF815" w14:textId="7B27DC32" w:rsidR="001B77C8" w:rsidRDefault="001529C8">
      <w:pPr>
        <w:pStyle w:val="Heading3"/>
      </w:pPr>
      <w:r>
        <w:t>INTERN</w:t>
      </w:r>
      <w:r w:rsidR="004E120C">
        <w:t xml:space="preserve">-SHIP </w:t>
      </w:r>
    </w:p>
    <w:p w14:paraId="6689216E" w14:textId="77777777" w:rsidR="001B77C8" w:rsidRDefault="00E47904">
      <w:r>
        <w:t>Humans Meta-Tech, Lahore Pakistan</w:t>
      </w:r>
    </w:p>
    <w:p w14:paraId="35D47711" w14:textId="08E403C2" w:rsidR="001B77C8" w:rsidRDefault="00E47904">
      <w:r>
        <w:t xml:space="preserve">March 2021 - </w:t>
      </w:r>
      <w:r w:rsidR="004E120C">
        <w:t>2023</w:t>
      </w:r>
    </w:p>
    <w:p w14:paraId="32E8958D" w14:textId="77777777" w:rsidR="001B77C8" w:rsidRDefault="00E47904">
      <w:pPr>
        <w:pStyle w:val="ListBullet"/>
      </w:pPr>
      <w:r>
        <w:t>Collaborated with stakeholders during development processes to confirm creative proposals and design best practices.</w:t>
      </w:r>
    </w:p>
    <w:p w14:paraId="1FBE1BEA" w14:textId="77777777" w:rsidR="001B77C8" w:rsidRDefault="00E47904">
      <w:pPr>
        <w:pStyle w:val="ListBullet"/>
      </w:pPr>
      <w:r>
        <w:t>Advised internal users on web service capabilities, principles, and protocols.</w:t>
      </w:r>
    </w:p>
    <w:p w14:paraId="5B41A3BE" w14:textId="77777777" w:rsidR="001B77C8" w:rsidRDefault="00E47904">
      <w:pPr>
        <w:pStyle w:val="ListBullet"/>
      </w:pPr>
      <w:r>
        <w:t>Made recommendations for new technology integration based on suitability and alignment to business goals.</w:t>
      </w:r>
    </w:p>
    <w:p w14:paraId="003391A9" w14:textId="77777777" w:rsidR="001B77C8" w:rsidRDefault="00E47904">
      <w:pPr>
        <w:pStyle w:val="ListBullet"/>
      </w:pPr>
      <w:r>
        <w:t>Liaised between marketing and IT on web development projects integrating front-end assets to back-end systems.</w:t>
      </w:r>
    </w:p>
    <w:p w14:paraId="5567A782" w14:textId="77777777" w:rsidR="001B77C8" w:rsidRDefault="00E47904">
      <w:pPr>
        <w:pStyle w:val="ListBullet"/>
      </w:pPr>
      <w:r>
        <w:t>Researched emerging web technologies and trends for possible incorporation into sites.</w:t>
      </w:r>
    </w:p>
    <w:p w14:paraId="0491F907" w14:textId="77777777" w:rsidR="001B77C8" w:rsidRDefault="00E47904">
      <w:pPr>
        <w:pStyle w:val="ListBullet"/>
      </w:pPr>
      <w:r>
        <w:t>Coded using HTML, CSS, and JavaScript to develop features for both mobile and desktop platforms.</w:t>
      </w:r>
    </w:p>
    <w:p w14:paraId="6F0B3863" w14:textId="77777777" w:rsidR="001B77C8" w:rsidRDefault="00E47904">
      <w:pPr>
        <w:pStyle w:val="Heading2"/>
      </w:pPr>
      <w:r>
        <w:t>Projects</w:t>
      </w:r>
    </w:p>
    <w:p w14:paraId="1C7F2CAC" w14:textId="0C08FC4D" w:rsidR="001B77C8" w:rsidRDefault="00E47904">
      <w:pPr>
        <w:pStyle w:val="ListBullet"/>
      </w:pPr>
      <w:r>
        <w:t>Book Store Web</w:t>
      </w:r>
      <w:r w:rsidR="004E120C">
        <w:t xml:space="preserve">           </w:t>
      </w:r>
      <w:r w:rsidR="004B4B5A">
        <w:t xml:space="preserve">                                                                          </w:t>
      </w:r>
      <w:r w:rsidR="00B46730">
        <w:t>JUNE-2024-CURENT</w:t>
      </w:r>
    </w:p>
    <w:p w14:paraId="55E17BF4" w14:textId="401D4E62" w:rsidR="001B77C8" w:rsidRDefault="00E47904">
      <w:pPr>
        <w:pStyle w:val="ListBullet"/>
      </w:pPr>
      <w:r>
        <w:t>Real Estate Web App</w:t>
      </w:r>
      <w:r w:rsidR="004B4B5A">
        <w:t xml:space="preserve">                                                                            </w:t>
      </w:r>
      <w:r w:rsidR="00B46730">
        <w:t>DEC  2023</w:t>
      </w:r>
      <w:r w:rsidR="00B00BB5">
        <w:t>--</w:t>
      </w:r>
      <w:r w:rsidR="00B46730">
        <w:t xml:space="preserve"> </w:t>
      </w:r>
      <w:r w:rsidR="00B00BB5">
        <w:t>JAN 2024</w:t>
      </w:r>
    </w:p>
    <w:p w14:paraId="465D25B1" w14:textId="39670902" w:rsidR="001B77C8" w:rsidRDefault="00E47904">
      <w:pPr>
        <w:pStyle w:val="ListBullet"/>
      </w:pPr>
      <w:r>
        <w:t>Bank Management System</w:t>
      </w:r>
      <w:r w:rsidR="00B00BB5">
        <w:t xml:space="preserve">  </w:t>
      </w:r>
      <w:r w:rsidR="004B4B5A">
        <w:t xml:space="preserve">                                                              </w:t>
      </w:r>
      <w:r w:rsidR="00B00BB5">
        <w:t xml:space="preserve"> </w:t>
      </w:r>
      <w:r w:rsidR="00A42B61">
        <w:t>MARCH</w:t>
      </w:r>
      <w:r w:rsidR="004B4B5A">
        <w:t xml:space="preserve"> 2023</w:t>
      </w:r>
      <w:r w:rsidR="00A42B61">
        <w:t xml:space="preserve"> -- APRIL 2024</w:t>
      </w:r>
    </w:p>
    <w:p w14:paraId="7E7BE046" w14:textId="2992A057" w:rsidR="001B77C8" w:rsidRDefault="00E47904">
      <w:pPr>
        <w:pStyle w:val="ListBullet"/>
      </w:pPr>
      <w:r>
        <w:t>Zoo Management System</w:t>
      </w:r>
      <w:r w:rsidR="004B4B5A">
        <w:t xml:space="preserve">  </w:t>
      </w:r>
      <w:r w:rsidR="00A42B61">
        <w:t xml:space="preserve">                                                                  </w:t>
      </w:r>
      <w:r w:rsidR="008E4705">
        <w:t>JAN 2023</w:t>
      </w:r>
    </w:p>
    <w:p w14:paraId="45D1DBFA" w14:textId="4F59190B" w:rsidR="00A33E4D" w:rsidRDefault="00071FDB">
      <w:pPr>
        <w:pStyle w:val="ListBullet"/>
      </w:pPr>
      <w:r>
        <w:t>E C</w:t>
      </w:r>
      <w:r w:rsidR="00154D69">
        <w:t xml:space="preserve">ommerce                                                                                            </w:t>
      </w:r>
    </w:p>
    <w:p w14:paraId="7157C9A0" w14:textId="77777777" w:rsidR="001B77C8" w:rsidRDefault="00E47904">
      <w:pPr>
        <w:pStyle w:val="Heading2"/>
      </w:pPr>
      <w:r>
        <w:t>Education</w:t>
      </w:r>
    </w:p>
    <w:p w14:paraId="4FDEE40E" w14:textId="1E64B149" w:rsidR="001B77C8" w:rsidRDefault="00E47904">
      <w:r w:rsidRPr="00396FDF">
        <w:rPr>
          <w:b/>
          <w:bCs/>
        </w:rPr>
        <w:t>BS Software Engineering:</w:t>
      </w:r>
      <w:r>
        <w:t xml:space="preserve"> Computer Science And Programming</w:t>
      </w:r>
      <w:r w:rsidR="008E4705">
        <w:t xml:space="preserve">  </w:t>
      </w:r>
      <w:r w:rsidR="00F94D00">
        <w:t xml:space="preserve">          </w:t>
      </w:r>
    </w:p>
    <w:p w14:paraId="05FC5980" w14:textId="70E20D07" w:rsidR="001B77C8" w:rsidRDefault="00F94D00">
      <w:r w:rsidRPr="00F94D00">
        <w:rPr>
          <w:b/>
          <w:bCs/>
        </w:rPr>
        <w:t>UMT</w:t>
      </w:r>
      <w:r w:rsidR="00E47904" w:rsidRPr="00F94D00">
        <w:rPr>
          <w:b/>
          <w:bCs/>
        </w:rPr>
        <w:t>- Lahore Pakistan</w:t>
      </w:r>
      <w:r>
        <w:t xml:space="preserve">                  </w:t>
      </w:r>
      <w:r w:rsidR="00396FDF">
        <w:t xml:space="preserve">                                                </w:t>
      </w:r>
      <w:r>
        <w:t xml:space="preserve">     </w:t>
      </w:r>
      <w:r w:rsidR="00E47904" w:rsidRPr="00F94D00">
        <w:rPr>
          <w:b/>
          <w:bCs/>
        </w:rPr>
        <w:t>June 2022 - Current</w:t>
      </w:r>
    </w:p>
    <w:p w14:paraId="3D023853" w14:textId="77777777" w:rsidR="001B77C8" w:rsidRDefault="00E47904">
      <w:r w:rsidRPr="00F94D00">
        <w:rPr>
          <w:b/>
          <w:bCs/>
        </w:rPr>
        <w:t>Minor:</w:t>
      </w:r>
      <w:r>
        <w:t xml:space="preserve"> Web and App Development</w:t>
      </w:r>
    </w:p>
    <w:p w14:paraId="1937A42B" w14:textId="116A730C" w:rsidR="001B77C8" w:rsidRPr="00396FDF" w:rsidRDefault="00E47904">
      <w:pPr>
        <w:rPr>
          <w:b/>
          <w:bCs/>
        </w:rPr>
      </w:pPr>
      <w:r w:rsidRPr="00F94D00">
        <w:rPr>
          <w:b/>
          <w:bCs/>
        </w:rPr>
        <w:t>Minor:</w:t>
      </w:r>
      <w:r>
        <w:t xml:space="preserve"> Generative AI (PIAIC Batch 57)</w:t>
      </w:r>
      <w:r w:rsidR="00F94D00">
        <w:t xml:space="preserve">                     </w:t>
      </w:r>
      <w:r w:rsidR="00396FDF">
        <w:t xml:space="preserve">                   </w:t>
      </w:r>
      <w:r w:rsidR="00F94D00">
        <w:t xml:space="preserve">  </w:t>
      </w:r>
      <w:r w:rsidR="00396FDF" w:rsidRPr="00396FDF">
        <w:rPr>
          <w:b/>
          <w:bCs/>
        </w:rPr>
        <w:t>MARCH 2024 – APRIL 2025</w:t>
      </w:r>
    </w:p>
    <w:sectPr w:rsidR="001B77C8" w:rsidRPr="00396F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0156857">
    <w:abstractNumId w:val="8"/>
  </w:num>
  <w:num w:numId="2" w16cid:durableId="631524229">
    <w:abstractNumId w:val="6"/>
  </w:num>
  <w:num w:numId="3" w16cid:durableId="1726031214">
    <w:abstractNumId w:val="5"/>
  </w:num>
  <w:num w:numId="4" w16cid:durableId="1724910595">
    <w:abstractNumId w:val="4"/>
  </w:num>
  <w:num w:numId="5" w16cid:durableId="1333753409">
    <w:abstractNumId w:val="7"/>
  </w:num>
  <w:num w:numId="6" w16cid:durableId="1490512294">
    <w:abstractNumId w:val="3"/>
  </w:num>
  <w:num w:numId="7" w16cid:durableId="671644417">
    <w:abstractNumId w:val="2"/>
  </w:num>
  <w:num w:numId="8" w16cid:durableId="1288664184">
    <w:abstractNumId w:val="1"/>
  </w:num>
  <w:num w:numId="9" w16cid:durableId="6692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1FDB"/>
    <w:rsid w:val="0015074B"/>
    <w:rsid w:val="001529C8"/>
    <w:rsid w:val="00154D69"/>
    <w:rsid w:val="001B77C8"/>
    <w:rsid w:val="001F55E3"/>
    <w:rsid w:val="0029639D"/>
    <w:rsid w:val="00326F90"/>
    <w:rsid w:val="00396FDF"/>
    <w:rsid w:val="004B4B5A"/>
    <w:rsid w:val="004C287B"/>
    <w:rsid w:val="004E120C"/>
    <w:rsid w:val="00553EE0"/>
    <w:rsid w:val="00583CC9"/>
    <w:rsid w:val="006D6973"/>
    <w:rsid w:val="008E4705"/>
    <w:rsid w:val="00A33E4D"/>
    <w:rsid w:val="00A42B61"/>
    <w:rsid w:val="00AA1D8D"/>
    <w:rsid w:val="00B00BB5"/>
    <w:rsid w:val="00B13B2C"/>
    <w:rsid w:val="00B46730"/>
    <w:rsid w:val="00B47730"/>
    <w:rsid w:val="00C2265F"/>
    <w:rsid w:val="00CB0664"/>
    <w:rsid w:val="00D94CDC"/>
    <w:rsid w:val="00E47904"/>
    <w:rsid w:val="00F94D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D0EB72"/>
  <w14:defaultImageDpi w14:val="300"/>
  <w15:docId w15:val="{54B5396B-1845-436C-84DC-CCD2CC09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479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hmad-portfoli0.vercel.a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JUTT SAB.</cp:lastModifiedBy>
  <cp:revision>18</cp:revision>
  <dcterms:created xsi:type="dcterms:W3CDTF">2024-06-09T02:45:00Z</dcterms:created>
  <dcterms:modified xsi:type="dcterms:W3CDTF">2024-07-08T08:32:00Z</dcterms:modified>
  <cp:category/>
</cp:coreProperties>
</file>